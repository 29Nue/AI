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CÂU HỎI TRẮC NGHIỆM MÔN THIẾT KẾ WEB</w:t>
      </w:r>
    </w:p>
    <w:p>
      <w:r>
        <w:t>Câu 1: Ngôn ngữ nào được sử dụng để tạo cấu trúc cho trang web?</w:t>
      </w:r>
    </w:p>
    <w:p>
      <w:pPr>
        <w:pStyle w:val="ListBullet"/>
      </w:pPr>
      <w:r>
        <w:t>a. CSS</w:t>
      </w:r>
    </w:p>
    <w:p>
      <w:pPr>
        <w:pStyle w:val="ListBullet"/>
      </w:pPr>
      <w:r>
        <w:t>b. HTML</w:t>
      </w:r>
    </w:p>
    <w:p>
      <w:pPr>
        <w:pStyle w:val="ListBullet"/>
      </w:pPr>
      <w:r>
        <w:t>c. JavaScript</w:t>
      </w:r>
    </w:p>
    <w:p>
      <w:pPr>
        <w:pStyle w:val="ListBullet"/>
      </w:pPr>
      <w:r>
        <w:t>d. PHP</w:t>
      </w:r>
    </w:p>
    <w:p>
      <w:r>
        <w:t>Đáp án: b</w:t>
        <w:br/>
      </w:r>
    </w:p>
    <w:p>
      <w:r>
        <w:t>Câu 2: CSS dùng để làm gì trong thiết kế web?</w:t>
      </w:r>
    </w:p>
    <w:p>
      <w:pPr>
        <w:pStyle w:val="ListBullet"/>
      </w:pPr>
      <w:r>
        <w:t>a. Tạo cấu trúc trang</w:t>
      </w:r>
    </w:p>
    <w:p>
      <w:pPr>
        <w:pStyle w:val="ListBullet"/>
      </w:pPr>
      <w:r>
        <w:t>b. Xử lý dữ liệu</w:t>
      </w:r>
    </w:p>
    <w:p>
      <w:pPr>
        <w:pStyle w:val="ListBullet"/>
      </w:pPr>
      <w:r>
        <w:t>c. Định dạng giao diện</w:t>
      </w:r>
    </w:p>
    <w:p>
      <w:pPr>
        <w:pStyle w:val="ListBullet"/>
      </w:pPr>
      <w:r>
        <w:t>d. Lưu trữ dữ liệu</w:t>
      </w:r>
    </w:p>
    <w:p>
      <w:r>
        <w:t>Đáp án: c</w:t>
        <w:br/>
      </w:r>
    </w:p>
    <w:p>
      <w:r>
        <w:t>Câu 3: Thẻ nào dùng để chèn hình ảnh trong HTML?</w:t>
      </w:r>
    </w:p>
    <w:p>
      <w:pPr>
        <w:pStyle w:val="ListBullet"/>
      </w:pPr>
      <w:r>
        <w:t>a. &lt;div&gt;</w:t>
      </w:r>
    </w:p>
    <w:p>
      <w:pPr>
        <w:pStyle w:val="ListBullet"/>
      </w:pPr>
      <w:r>
        <w:t>b. &lt;img&gt;</w:t>
      </w:r>
    </w:p>
    <w:p>
      <w:pPr>
        <w:pStyle w:val="ListBullet"/>
      </w:pPr>
      <w:r>
        <w:t>c. &lt;picture&gt;</w:t>
      </w:r>
    </w:p>
    <w:p>
      <w:pPr>
        <w:pStyle w:val="ListBullet"/>
      </w:pPr>
      <w:r>
        <w:t>d. &lt;src&gt;</w:t>
      </w:r>
    </w:p>
    <w:p>
      <w:r>
        <w:t>Đáp án: b</w:t>
        <w:br/>
      </w:r>
    </w:p>
    <w:p>
      <w:r>
        <w:t>Câu 4: Thuộc tính nào của CSS dùng để đổi màu nền?</w:t>
      </w:r>
    </w:p>
    <w:p>
      <w:pPr>
        <w:pStyle w:val="ListBullet"/>
      </w:pPr>
      <w:r>
        <w:t>a. color</w:t>
      </w:r>
    </w:p>
    <w:p>
      <w:pPr>
        <w:pStyle w:val="ListBullet"/>
      </w:pPr>
      <w:r>
        <w:t>b. background-color</w:t>
      </w:r>
    </w:p>
    <w:p>
      <w:pPr>
        <w:pStyle w:val="ListBullet"/>
      </w:pPr>
      <w:r>
        <w:t>c. border-color</w:t>
      </w:r>
    </w:p>
    <w:p>
      <w:pPr>
        <w:pStyle w:val="ListBullet"/>
      </w:pPr>
      <w:r>
        <w:t>d. fill</w:t>
      </w:r>
    </w:p>
    <w:p>
      <w:r>
        <w:t>Đáp án: b</w:t>
        <w:br/>
      </w:r>
    </w:p>
    <w:p>
      <w:r>
        <w:t>Câu 5: JavaScript thường được dùng để?</w:t>
      </w:r>
    </w:p>
    <w:p>
      <w:pPr>
        <w:pStyle w:val="ListBullet"/>
      </w:pPr>
      <w:r>
        <w:t>a. Trang trí văn bản</w:t>
      </w:r>
    </w:p>
    <w:p>
      <w:pPr>
        <w:pStyle w:val="ListBullet"/>
      </w:pPr>
      <w:r>
        <w:t>b. Tạo tương tác cho web</w:t>
      </w:r>
    </w:p>
    <w:p>
      <w:pPr>
        <w:pStyle w:val="ListBullet"/>
      </w:pPr>
      <w:r>
        <w:t>c. Quản lý cơ sở dữ liệu</w:t>
      </w:r>
    </w:p>
    <w:p>
      <w:pPr>
        <w:pStyle w:val="ListBullet"/>
      </w:pPr>
      <w:r>
        <w:t>d. Thiết kế hình ảnh</w:t>
      </w:r>
    </w:p>
    <w:p>
      <w:r>
        <w:t>Đáp án: b</w:t>
        <w:br/>
      </w:r>
    </w:p>
    <w:p>
      <w:r>
        <w:t>Câu 6: HTML viết tắt của?</w:t>
      </w:r>
    </w:p>
    <w:p>
      <w:pPr>
        <w:pStyle w:val="ListBullet"/>
      </w:pPr>
      <w:r>
        <w:t>a. Hyper Text Makeup Language</w:t>
      </w:r>
    </w:p>
    <w:p>
      <w:pPr>
        <w:pStyle w:val="ListBullet"/>
      </w:pPr>
      <w:r>
        <w:t>b. Hyper Text Markup Language</w:t>
      </w:r>
    </w:p>
    <w:p>
      <w:pPr>
        <w:pStyle w:val="ListBullet"/>
      </w:pPr>
      <w:r>
        <w:t>c. High Text Markup Language</w:t>
      </w:r>
    </w:p>
    <w:p>
      <w:pPr>
        <w:pStyle w:val="ListBullet"/>
      </w:pPr>
      <w:r>
        <w:t>d. Home Tool Markup Language</w:t>
      </w:r>
    </w:p>
    <w:p>
      <w:r>
        <w:t>Đáp án: b</w:t>
        <w:br/>
      </w:r>
    </w:p>
    <w:p>
      <w:r>
        <w:t>Câu 7: Thẻ &lt;a&gt; trong HTML dùng để?</w:t>
      </w:r>
    </w:p>
    <w:p>
      <w:pPr>
        <w:pStyle w:val="ListBullet"/>
      </w:pPr>
      <w:r>
        <w:t>a. Hiển thị ảnh</w:t>
      </w:r>
    </w:p>
    <w:p>
      <w:pPr>
        <w:pStyle w:val="ListBullet"/>
      </w:pPr>
      <w:r>
        <w:t>b. Tạo đường liên kết</w:t>
      </w:r>
    </w:p>
    <w:p>
      <w:pPr>
        <w:pStyle w:val="ListBullet"/>
      </w:pPr>
      <w:r>
        <w:t>c. Định dạng văn bản</w:t>
      </w:r>
    </w:p>
    <w:p>
      <w:pPr>
        <w:pStyle w:val="ListBullet"/>
      </w:pPr>
      <w:r>
        <w:t>d. Chèn video</w:t>
      </w:r>
    </w:p>
    <w:p>
      <w:r>
        <w:t>Đáp án: b</w:t>
        <w:br/>
      </w:r>
    </w:p>
    <w:p>
      <w:r>
        <w:t>Câu 8: CSS có thể được chèn vào trang HTML bằng bao nhiêu cách?</w:t>
      </w:r>
    </w:p>
    <w:p>
      <w:pPr>
        <w:pStyle w:val="ListBullet"/>
      </w:pPr>
      <w:r>
        <w:t>a. 1</w:t>
      </w:r>
    </w:p>
    <w:p>
      <w:pPr>
        <w:pStyle w:val="ListBullet"/>
      </w:pPr>
      <w:r>
        <w:t>b. 2</w:t>
      </w:r>
    </w:p>
    <w:p>
      <w:pPr>
        <w:pStyle w:val="ListBullet"/>
      </w:pPr>
      <w:r>
        <w:t>c. 3</w:t>
      </w:r>
    </w:p>
    <w:p>
      <w:pPr>
        <w:pStyle w:val="ListBullet"/>
      </w:pPr>
      <w:r>
        <w:t>d. 4</w:t>
      </w:r>
    </w:p>
    <w:p>
      <w:r>
        <w:t>Đáp án: c</w:t>
        <w:br/>
      </w:r>
    </w:p>
    <w:p>
      <w:r>
        <w:t>Câu 9: Thẻ &lt;head&gt; trong HTML chứa?</w:t>
      </w:r>
    </w:p>
    <w:p>
      <w:pPr>
        <w:pStyle w:val="ListBullet"/>
      </w:pPr>
      <w:r>
        <w:t>a. Nội dung chính</w:t>
      </w:r>
    </w:p>
    <w:p>
      <w:pPr>
        <w:pStyle w:val="ListBullet"/>
      </w:pPr>
      <w:r>
        <w:t>b. Siêu dữ liệu (metadata)</w:t>
      </w:r>
    </w:p>
    <w:p>
      <w:pPr>
        <w:pStyle w:val="ListBullet"/>
      </w:pPr>
      <w:r>
        <w:t>c. Ảnh</w:t>
      </w:r>
    </w:p>
    <w:p>
      <w:pPr>
        <w:pStyle w:val="ListBullet"/>
      </w:pPr>
      <w:r>
        <w:t>d. Video</w:t>
      </w:r>
    </w:p>
    <w:p>
      <w:r>
        <w:t>Đáp án: b</w:t>
        <w:br/>
      </w:r>
    </w:p>
    <w:p>
      <w:r>
        <w:t>Câu 10: Đơn vị đo kích thước phổ biến trong CSS là?</w:t>
      </w:r>
    </w:p>
    <w:p>
      <w:pPr>
        <w:pStyle w:val="ListBullet"/>
      </w:pPr>
      <w:r>
        <w:t>a. cm</w:t>
      </w:r>
    </w:p>
    <w:p>
      <w:pPr>
        <w:pStyle w:val="ListBullet"/>
      </w:pPr>
      <w:r>
        <w:t>b. px</w:t>
      </w:r>
    </w:p>
    <w:p>
      <w:pPr>
        <w:pStyle w:val="ListBullet"/>
      </w:pPr>
      <w:r>
        <w:t>c. pt</w:t>
      </w:r>
    </w:p>
    <w:p>
      <w:pPr>
        <w:pStyle w:val="ListBullet"/>
      </w:pPr>
      <w:r>
        <w:t>d. all of the above</w:t>
      </w:r>
    </w:p>
    <w:p>
      <w:r>
        <w:t>Đáp án: d</w:t>
        <w:br/>
      </w:r>
    </w:p>
    <w:p>
      <w:r>
        <w:t>Câu 11: Câu lệnh nào dùng để hiển thị cảnh báo trong JavaScript?</w:t>
      </w:r>
    </w:p>
    <w:p>
      <w:pPr>
        <w:pStyle w:val="ListBullet"/>
      </w:pPr>
      <w:r>
        <w:t>a. print()</w:t>
      </w:r>
    </w:p>
    <w:p>
      <w:pPr>
        <w:pStyle w:val="ListBullet"/>
      </w:pPr>
      <w:r>
        <w:t>b. alert()</w:t>
      </w:r>
    </w:p>
    <w:p>
      <w:pPr>
        <w:pStyle w:val="ListBullet"/>
      </w:pPr>
      <w:r>
        <w:t>c. log()</w:t>
      </w:r>
    </w:p>
    <w:p>
      <w:pPr>
        <w:pStyle w:val="ListBullet"/>
      </w:pPr>
      <w:r>
        <w:t>d. msg()</w:t>
      </w:r>
    </w:p>
    <w:p>
      <w:r>
        <w:t>Đáp án: b</w:t>
        <w:br/>
      </w:r>
    </w:p>
    <w:p>
      <w:r>
        <w:t>Câu 12: HTML5 bổ sung thẻ nào để chèn video?</w:t>
      </w:r>
    </w:p>
    <w:p>
      <w:pPr>
        <w:pStyle w:val="ListBullet"/>
      </w:pPr>
      <w:r>
        <w:t>a. &lt;media&gt;</w:t>
      </w:r>
    </w:p>
    <w:p>
      <w:pPr>
        <w:pStyle w:val="ListBullet"/>
      </w:pPr>
      <w:r>
        <w:t>b. &lt;movie&gt;</w:t>
      </w:r>
    </w:p>
    <w:p>
      <w:pPr>
        <w:pStyle w:val="ListBullet"/>
      </w:pPr>
      <w:r>
        <w:t>c. &lt;video&gt;</w:t>
      </w:r>
    </w:p>
    <w:p>
      <w:pPr>
        <w:pStyle w:val="ListBullet"/>
      </w:pPr>
      <w:r>
        <w:t>d. &lt;vid&gt;</w:t>
      </w:r>
    </w:p>
    <w:p>
      <w:r>
        <w:t>Đáp án: c</w:t>
        <w:br/>
      </w:r>
    </w:p>
    <w:p>
      <w:r>
        <w:t>Câu 13: Phần tử nào dùng để nhóm các phần tử khác lại trong HTML?</w:t>
      </w:r>
    </w:p>
    <w:p>
      <w:pPr>
        <w:pStyle w:val="ListBullet"/>
      </w:pPr>
      <w:r>
        <w:t>a. &lt;p&gt;</w:t>
      </w:r>
    </w:p>
    <w:p>
      <w:pPr>
        <w:pStyle w:val="ListBullet"/>
      </w:pPr>
      <w:r>
        <w:t>b. &lt;div&gt;</w:t>
      </w:r>
    </w:p>
    <w:p>
      <w:pPr>
        <w:pStyle w:val="ListBullet"/>
      </w:pPr>
      <w:r>
        <w:t>c. &lt;span&gt;</w:t>
      </w:r>
    </w:p>
    <w:p>
      <w:pPr>
        <w:pStyle w:val="ListBullet"/>
      </w:pPr>
      <w:r>
        <w:t>d. &lt;section&gt;</w:t>
      </w:r>
    </w:p>
    <w:p>
      <w:r>
        <w:t>Đáp án: b</w:t>
        <w:br/>
      </w:r>
    </w:p>
    <w:p>
      <w:r>
        <w:t>Câu 14: CSS3 giới thiệu thuộc tính nào để tạo bo góc?</w:t>
      </w:r>
    </w:p>
    <w:p>
      <w:pPr>
        <w:pStyle w:val="ListBullet"/>
      </w:pPr>
      <w:r>
        <w:t>a. border</w:t>
      </w:r>
    </w:p>
    <w:p>
      <w:pPr>
        <w:pStyle w:val="ListBullet"/>
      </w:pPr>
      <w:r>
        <w:t>b. border-style</w:t>
      </w:r>
    </w:p>
    <w:p>
      <w:pPr>
        <w:pStyle w:val="ListBullet"/>
      </w:pPr>
      <w:r>
        <w:t>c. border-radius</w:t>
      </w:r>
    </w:p>
    <w:p>
      <w:pPr>
        <w:pStyle w:val="ListBullet"/>
      </w:pPr>
      <w:r>
        <w:t>d. border-curve</w:t>
      </w:r>
    </w:p>
    <w:p>
      <w:r>
        <w:t>Đáp án: c</w:t>
        <w:br/>
      </w:r>
    </w:p>
    <w:p>
      <w:r>
        <w:t>Câu 15: Công cụ nào được dùng để kiểm tra lỗi trong trình duyệt?</w:t>
      </w:r>
    </w:p>
    <w:p>
      <w:pPr>
        <w:pStyle w:val="ListBullet"/>
      </w:pPr>
      <w:r>
        <w:t>a. Task Manager</w:t>
      </w:r>
    </w:p>
    <w:p>
      <w:pPr>
        <w:pStyle w:val="ListBullet"/>
      </w:pPr>
      <w:r>
        <w:t>b. Developer Tools</w:t>
      </w:r>
    </w:p>
    <w:p>
      <w:pPr>
        <w:pStyle w:val="ListBullet"/>
      </w:pPr>
      <w:r>
        <w:t>c. Console App</w:t>
      </w:r>
    </w:p>
    <w:p>
      <w:pPr>
        <w:pStyle w:val="ListBullet"/>
      </w:pPr>
      <w:r>
        <w:t>d. CSS Validator</w:t>
      </w:r>
    </w:p>
    <w:p>
      <w:r>
        <w:t>Đáp án: b</w:t>
        <w:br/>
      </w:r>
    </w:p>
    <w:p>
      <w:r>
        <w:t>Câu 16: Thẻ &lt;form&gt; dùng để?</w:t>
      </w:r>
    </w:p>
    <w:p>
      <w:pPr>
        <w:pStyle w:val="ListBullet"/>
      </w:pPr>
      <w:r>
        <w:t>a. Tạo biểu mẫu nhập dữ liệu</w:t>
      </w:r>
    </w:p>
    <w:p>
      <w:pPr>
        <w:pStyle w:val="ListBullet"/>
      </w:pPr>
      <w:r>
        <w:t>b. Hiển thị ảnh</w:t>
      </w:r>
    </w:p>
    <w:p>
      <w:pPr>
        <w:pStyle w:val="ListBullet"/>
      </w:pPr>
      <w:r>
        <w:t>c. Tạo bảng</w:t>
      </w:r>
    </w:p>
    <w:p>
      <w:pPr>
        <w:pStyle w:val="ListBullet"/>
      </w:pPr>
      <w:r>
        <w:t>d. Hiển thị danh sách</w:t>
      </w:r>
    </w:p>
    <w:p>
      <w:r>
        <w:t>Đáp án: a</w:t>
        <w:br/>
      </w:r>
    </w:p>
    <w:p>
      <w:r>
        <w:t>Câu 17: Để chèn tệp CSS ngoài vào HTML, dùng thẻ?</w:t>
      </w:r>
    </w:p>
    <w:p>
      <w:pPr>
        <w:pStyle w:val="ListBullet"/>
      </w:pPr>
      <w:r>
        <w:t>a. &lt;script&gt;</w:t>
      </w:r>
    </w:p>
    <w:p>
      <w:pPr>
        <w:pStyle w:val="ListBullet"/>
      </w:pPr>
      <w:r>
        <w:t>b. &lt;link&gt;</w:t>
      </w:r>
    </w:p>
    <w:p>
      <w:pPr>
        <w:pStyle w:val="ListBullet"/>
      </w:pPr>
      <w:r>
        <w:t>c. &lt;style&gt;</w:t>
      </w:r>
    </w:p>
    <w:p>
      <w:pPr>
        <w:pStyle w:val="ListBullet"/>
      </w:pPr>
      <w:r>
        <w:t>d. &lt;css&gt;</w:t>
      </w:r>
    </w:p>
    <w:p>
      <w:r>
        <w:t>Đáp án: b</w:t>
        <w:br/>
      </w:r>
    </w:p>
    <w:p>
      <w:r>
        <w:t>Câu 18: JavaScript chạy ở đâu?</w:t>
      </w:r>
    </w:p>
    <w:p>
      <w:pPr>
        <w:pStyle w:val="ListBullet"/>
      </w:pPr>
      <w:r>
        <w:t>a. Trình duyệt</w:t>
      </w:r>
    </w:p>
    <w:p>
      <w:pPr>
        <w:pStyle w:val="ListBullet"/>
      </w:pPr>
      <w:r>
        <w:t>b. Máy chủ</w:t>
      </w:r>
    </w:p>
    <w:p>
      <w:pPr>
        <w:pStyle w:val="ListBullet"/>
      </w:pPr>
      <w:r>
        <w:t>c. Cả hai</w:t>
      </w:r>
    </w:p>
    <w:p>
      <w:pPr>
        <w:pStyle w:val="ListBullet"/>
      </w:pPr>
      <w:r>
        <w:t>d. Hệ điều hành</w:t>
      </w:r>
    </w:p>
    <w:p>
      <w:r>
        <w:t>Đáp án: c</w:t>
        <w:br/>
      </w:r>
    </w:p>
    <w:p>
      <w:r>
        <w:t>Câu 19: Công cụ nào phổ biến để thiết kế giao diện web?</w:t>
      </w:r>
    </w:p>
    <w:p>
      <w:pPr>
        <w:pStyle w:val="ListBullet"/>
      </w:pPr>
      <w:r>
        <w:t>a. Photoshop</w:t>
      </w:r>
    </w:p>
    <w:p>
      <w:pPr>
        <w:pStyle w:val="ListBullet"/>
      </w:pPr>
      <w:r>
        <w:t>b. VS Code</w:t>
      </w:r>
    </w:p>
    <w:p>
      <w:pPr>
        <w:pStyle w:val="ListBullet"/>
      </w:pPr>
      <w:r>
        <w:t>c. Figma</w:t>
      </w:r>
    </w:p>
    <w:p>
      <w:pPr>
        <w:pStyle w:val="ListBullet"/>
      </w:pPr>
      <w:r>
        <w:t>d. Cả 3 đáp án trên</w:t>
      </w:r>
    </w:p>
    <w:p>
      <w:r>
        <w:t>Đáp án: d</w:t>
        <w:br/>
      </w:r>
    </w:p>
    <w:p>
      <w:r>
        <w:t>Câu 20: Bootstrap là gì?</w:t>
      </w:r>
    </w:p>
    <w:p>
      <w:pPr>
        <w:pStyle w:val="ListBullet"/>
      </w:pPr>
      <w:r>
        <w:t>a. Framework CSS</w:t>
      </w:r>
    </w:p>
    <w:p>
      <w:pPr>
        <w:pStyle w:val="ListBullet"/>
      </w:pPr>
      <w:r>
        <w:t>b. Ngôn ngữ lập trình</w:t>
      </w:r>
    </w:p>
    <w:p>
      <w:pPr>
        <w:pStyle w:val="ListBullet"/>
      </w:pPr>
      <w:r>
        <w:t>c. Trình duyệt web</w:t>
      </w:r>
    </w:p>
    <w:p>
      <w:pPr>
        <w:pStyle w:val="ListBullet"/>
      </w:pPr>
      <w:r>
        <w:t>d. Thư viện JavaScript</w:t>
      </w:r>
    </w:p>
    <w:p>
      <w:r>
        <w:t>Đáp án: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